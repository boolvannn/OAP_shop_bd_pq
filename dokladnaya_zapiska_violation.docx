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217E7" w14:textId="74DA9563" w:rsidR="0022233A" w:rsidRPr="00CC4958" w:rsidRDefault="00000000">
      <w:pPr>
        <w:jc w:val="center"/>
        <w:rPr>
          <w:lang w:val="ru-RU"/>
        </w:rPr>
      </w:pPr>
      <w:r w:rsidRPr="00CC4958">
        <w:rPr>
          <w:b/>
          <w:sz w:val="32"/>
          <w:lang w:val="ru-RU"/>
        </w:rPr>
        <w:t>ООО "</w:t>
      </w:r>
      <w:r w:rsidR="00CC4958">
        <w:rPr>
          <w:b/>
          <w:sz w:val="32"/>
          <w:lang w:val="ru-RU"/>
        </w:rPr>
        <w:t>Предприятие</w:t>
      </w:r>
      <w:r w:rsidRPr="00CC4958">
        <w:rPr>
          <w:b/>
          <w:sz w:val="32"/>
          <w:lang w:val="ru-RU"/>
        </w:rPr>
        <w:t>"</w:t>
      </w:r>
      <w:r w:rsidRPr="00CC4958">
        <w:rPr>
          <w:b/>
          <w:sz w:val="32"/>
          <w:lang w:val="ru-RU"/>
        </w:rPr>
        <w:br/>
      </w:r>
    </w:p>
    <w:p w14:paraId="535BA2CD" w14:textId="77777777" w:rsidR="0022233A" w:rsidRPr="00CC4958" w:rsidRDefault="00000000">
      <w:pPr>
        <w:jc w:val="right"/>
        <w:rPr>
          <w:lang w:val="ru-RU"/>
        </w:rPr>
      </w:pPr>
      <w:r w:rsidRPr="00CC4958">
        <w:rPr>
          <w:lang w:val="ru-RU"/>
        </w:rPr>
        <w:t>г. Москва                                                                 05.06.2025 г.</w:t>
      </w:r>
      <w:r w:rsidRPr="00CC4958">
        <w:rPr>
          <w:lang w:val="ru-RU"/>
        </w:rPr>
        <w:br/>
      </w:r>
    </w:p>
    <w:p w14:paraId="7D8180EA" w14:textId="77777777" w:rsidR="0022233A" w:rsidRPr="00CC4958" w:rsidRDefault="00000000">
      <w:pPr>
        <w:jc w:val="center"/>
        <w:rPr>
          <w:lang w:val="ru-RU"/>
        </w:rPr>
      </w:pPr>
      <w:r w:rsidRPr="00CC4958">
        <w:rPr>
          <w:b/>
          <w:sz w:val="32"/>
          <w:lang w:val="ru-RU"/>
        </w:rPr>
        <w:t>ДОКЛАДНАЯ ЗАПИСКА</w:t>
      </w:r>
      <w:r w:rsidRPr="00CC4958">
        <w:rPr>
          <w:b/>
          <w:sz w:val="32"/>
          <w:lang w:val="ru-RU"/>
        </w:rPr>
        <w:br/>
      </w:r>
    </w:p>
    <w:p w14:paraId="6C3B872B" w14:textId="06F38EEA" w:rsidR="0022233A" w:rsidRPr="00CC4958" w:rsidRDefault="00000000">
      <w:pPr>
        <w:rPr>
          <w:lang w:val="ru-RU"/>
        </w:rPr>
      </w:pPr>
      <w:r w:rsidRPr="00CC4958">
        <w:rPr>
          <w:b/>
          <w:lang w:val="ru-RU"/>
        </w:rPr>
        <w:t>Начальнику отдела кадров</w:t>
      </w:r>
      <w:r w:rsidRPr="00CC4958">
        <w:rPr>
          <w:b/>
          <w:lang w:val="ru-RU"/>
        </w:rPr>
        <w:br/>
      </w:r>
      <w:r w:rsidRPr="00CC4958">
        <w:rPr>
          <w:lang w:val="ru-RU"/>
        </w:rPr>
        <w:t xml:space="preserve">от </w:t>
      </w:r>
      <w:r w:rsidR="00CC4958">
        <w:rPr>
          <w:lang w:val="ru-RU"/>
        </w:rPr>
        <w:t xml:space="preserve">начальника </w:t>
      </w:r>
      <w:r w:rsidRPr="00CC4958">
        <w:rPr>
          <w:lang w:val="ru-RU"/>
        </w:rPr>
        <w:t>отдела Иванова И.И.</w:t>
      </w:r>
      <w:r w:rsidRPr="00CC4958">
        <w:rPr>
          <w:lang w:val="ru-RU"/>
        </w:rPr>
        <w:br/>
      </w:r>
    </w:p>
    <w:p w14:paraId="42BD67B2" w14:textId="77777777" w:rsidR="0022233A" w:rsidRPr="00CC4958" w:rsidRDefault="00000000">
      <w:pPr>
        <w:rPr>
          <w:lang w:val="ru-RU"/>
        </w:rPr>
      </w:pPr>
      <w:r w:rsidRPr="00CC4958">
        <w:rPr>
          <w:lang w:val="ru-RU"/>
        </w:rPr>
        <w:t>05.06.2025 г. № 12</w:t>
      </w:r>
      <w:r w:rsidRPr="00CC4958">
        <w:rPr>
          <w:lang w:val="ru-RU"/>
        </w:rPr>
        <w:br/>
      </w:r>
    </w:p>
    <w:p w14:paraId="773FE0DE" w14:textId="77777777" w:rsidR="0022233A" w:rsidRPr="00CC4958" w:rsidRDefault="00000000">
      <w:pPr>
        <w:rPr>
          <w:lang w:val="ru-RU"/>
        </w:rPr>
      </w:pPr>
      <w:r w:rsidRPr="00CC4958">
        <w:rPr>
          <w:lang w:val="ru-RU"/>
        </w:rPr>
        <w:t>В ходе выполнения рабочих обязанностей 04.06.2025 г. Иванов И.И. допустил опоздание на рабочее место без уважительных причин, что подтверждают данные электронной системы учета рабочего времени. Это уже не первый случай опоздания за последний месяц.</w:t>
      </w:r>
      <w:r w:rsidRPr="00CC4958">
        <w:rPr>
          <w:lang w:val="ru-RU"/>
        </w:rPr>
        <w:br/>
        <w:t>Прошу рассмотреть возможность применения дисциплинарного взыскания в отношении Иванова И.И. в соответствии с трудовым законодательством.</w:t>
      </w:r>
      <w:r w:rsidRPr="00CC4958">
        <w:rPr>
          <w:lang w:val="ru-RU"/>
        </w:rPr>
        <w:br/>
      </w:r>
    </w:p>
    <w:p w14:paraId="68A2903E" w14:textId="77777777" w:rsidR="0022233A" w:rsidRPr="00CC4958" w:rsidRDefault="00000000">
      <w:pPr>
        <w:jc w:val="right"/>
        <w:rPr>
          <w:lang w:val="ru-RU"/>
        </w:rPr>
      </w:pPr>
      <w:r w:rsidRPr="00CC4958">
        <w:rPr>
          <w:lang w:val="ru-RU"/>
        </w:rPr>
        <w:t>Инженер отдела разработки    _________ /Иванов И.И./</w:t>
      </w:r>
    </w:p>
    <w:sectPr w:rsidR="0022233A" w:rsidRPr="00CC4958" w:rsidSect="00034616">
      <w:pgSz w:w="11906" w:h="16838"/>
      <w:pgMar w:top="1134" w:right="850"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643966168">
    <w:abstractNumId w:val="8"/>
  </w:num>
  <w:num w:numId="2" w16cid:durableId="109519636">
    <w:abstractNumId w:val="6"/>
  </w:num>
  <w:num w:numId="3" w16cid:durableId="1293752491">
    <w:abstractNumId w:val="5"/>
  </w:num>
  <w:num w:numId="4" w16cid:durableId="1294408591">
    <w:abstractNumId w:val="4"/>
  </w:num>
  <w:num w:numId="5" w16cid:durableId="1237014761">
    <w:abstractNumId w:val="7"/>
  </w:num>
  <w:num w:numId="6" w16cid:durableId="606432098">
    <w:abstractNumId w:val="3"/>
  </w:num>
  <w:num w:numId="7" w16cid:durableId="1154292940">
    <w:abstractNumId w:val="2"/>
  </w:num>
  <w:num w:numId="8" w16cid:durableId="360742316">
    <w:abstractNumId w:val="1"/>
  </w:num>
  <w:num w:numId="9" w16cid:durableId="1244219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B45"/>
    <w:rsid w:val="0015074B"/>
    <w:rsid w:val="0022233A"/>
    <w:rsid w:val="0029639D"/>
    <w:rsid w:val="00326F90"/>
    <w:rsid w:val="00AA1D8D"/>
    <w:rsid w:val="00B47730"/>
    <w:rsid w:val="00CB0664"/>
    <w:rsid w:val="00CC49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94033"/>
  <w14:defaultImageDpi w14:val="300"/>
  <w15:docId w15:val="{2D770EDF-3AC1-4221-B7AD-CA5151A7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hAnsi="Times New Roman"/>
      <w:sz w:val="28"/>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96</Words>
  <Characters>551</Characters>
  <Application>Microsoft Office Word</Application>
  <DocSecurity>0</DocSecurity>
  <Lines>4</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generated by python-docx</dc:description>
  <cp:lastModifiedBy>Off Kley</cp:lastModifiedBy>
  <cp:revision>3</cp:revision>
  <dcterms:created xsi:type="dcterms:W3CDTF">2013-12-23T23:15:00Z</dcterms:created>
  <dcterms:modified xsi:type="dcterms:W3CDTF">2025-06-05T21:49:00Z</dcterms:modified>
  <cp:category/>
</cp:coreProperties>
</file>