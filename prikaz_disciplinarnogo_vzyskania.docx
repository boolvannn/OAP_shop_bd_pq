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C98FDF" w14:textId="1ABCA300" w:rsidR="004C2015" w:rsidRPr="00186C06" w:rsidRDefault="00000000">
      <w:pPr>
        <w:jc w:val="center"/>
        <w:rPr>
          <w:lang w:val="ru-RU"/>
        </w:rPr>
      </w:pPr>
      <w:r w:rsidRPr="00186C06">
        <w:rPr>
          <w:b/>
          <w:sz w:val="32"/>
          <w:lang w:val="ru-RU"/>
        </w:rPr>
        <w:t>ООО "</w:t>
      </w:r>
      <w:r w:rsidR="00186C06">
        <w:rPr>
          <w:b/>
          <w:sz w:val="32"/>
          <w:lang w:val="ru-RU"/>
        </w:rPr>
        <w:t>Предприятие</w:t>
      </w:r>
      <w:r w:rsidRPr="00186C06">
        <w:rPr>
          <w:b/>
          <w:sz w:val="32"/>
          <w:lang w:val="ru-RU"/>
        </w:rPr>
        <w:t>"</w:t>
      </w:r>
      <w:r w:rsidRPr="00186C06">
        <w:rPr>
          <w:b/>
          <w:sz w:val="32"/>
          <w:lang w:val="ru-RU"/>
        </w:rPr>
        <w:br/>
      </w:r>
    </w:p>
    <w:p w14:paraId="71A1172F" w14:textId="77777777" w:rsidR="004C2015" w:rsidRPr="00186C06" w:rsidRDefault="00000000">
      <w:pPr>
        <w:jc w:val="right"/>
        <w:rPr>
          <w:lang w:val="ru-RU"/>
        </w:rPr>
      </w:pPr>
      <w:r w:rsidRPr="00186C06">
        <w:rPr>
          <w:lang w:val="ru-RU"/>
        </w:rPr>
        <w:t>г. Москва                                                                 06.06.2025 г.</w:t>
      </w:r>
      <w:r w:rsidRPr="00186C06">
        <w:rPr>
          <w:lang w:val="ru-RU"/>
        </w:rPr>
        <w:br/>
      </w:r>
    </w:p>
    <w:p w14:paraId="4C03473F" w14:textId="77777777" w:rsidR="004C2015" w:rsidRPr="00186C06" w:rsidRDefault="00000000">
      <w:pPr>
        <w:jc w:val="center"/>
        <w:rPr>
          <w:lang w:val="ru-RU"/>
        </w:rPr>
      </w:pPr>
      <w:r w:rsidRPr="00186C06">
        <w:rPr>
          <w:b/>
          <w:sz w:val="32"/>
          <w:lang w:val="ru-RU"/>
        </w:rPr>
        <w:t>ПРИКАЗ</w:t>
      </w:r>
      <w:r w:rsidRPr="00186C06">
        <w:rPr>
          <w:b/>
          <w:sz w:val="32"/>
          <w:lang w:val="ru-RU"/>
        </w:rPr>
        <w:br/>
        <w:t>О НАНЕСЕНИИ ДИСЦИПЛИНАРНОГО ВЗЫСКАНИЯ</w:t>
      </w:r>
      <w:r w:rsidRPr="00186C06">
        <w:rPr>
          <w:b/>
          <w:sz w:val="32"/>
          <w:lang w:val="ru-RU"/>
        </w:rPr>
        <w:br/>
      </w:r>
    </w:p>
    <w:p w14:paraId="34D11D12" w14:textId="77777777" w:rsidR="004C2015" w:rsidRPr="00186C06" w:rsidRDefault="00000000">
      <w:pPr>
        <w:rPr>
          <w:lang w:val="ru-RU"/>
        </w:rPr>
      </w:pPr>
      <w:r w:rsidRPr="00186C06">
        <w:rPr>
          <w:lang w:val="ru-RU"/>
        </w:rPr>
        <w:t xml:space="preserve">В связи с ненадлежащим исполнением должностных обязанностей, выразившимся в систематическом нарушении трудовой дисциплины, изложенным в докладной записке начальника отдела кадров от 05.06.2025 г. № 12, </w:t>
      </w:r>
    </w:p>
    <w:p w14:paraId="55550591" w14:textId="77777777" w:rsidR="004C2015" w:rsidRPr="00186C06" w:rsidRDefault="00000000">
      <w:pPr>
        <w:rPr>
          <w:lang w:val="ru-RU"/>
        </w:rPr>
      </w:pPr>
      <w:r w:rsidRPr="00186C06">
        <w:rPr>
          <w:b/>
          <w:lang w:val="ru-RU"/>
        </w:rPr>
        <w:t>ПРИКАЗЫВАЮ:</w:t>
      </w:r>
    </w:p>
    <w:p w14:paraId="39C37733" w14:textId="77777777" w:rsidR="004C2015" w:rsidRPr="00186C06" w:rsidRDefault="00000000">
      <w:pPr>
        <w:rPr>
          <w:lang w:val="ru-RU"/>
        </w:rPr>
      </w:pPr>
      <w:r w:rsidRPr="00186C06">
        <w:rPr>
          <w:lang w:val="ru-RU"/>
        </w:rPr>
        <w:t>1. Нанести дисциплинарное взыскание в виде замечания в отношении</w:t>
      </w:r>
      <w:r w:rsidRPr="00186C06">
        <w:rPr>
          <w:lang w:val="ru-RU"/>
        </w:rPr>
        <w:br/>
        <w:t xml:space="preserve">   Иванова Ивана Ивановича, инженера отдела разработки.</w:t>
      </w:r>
      <w:r w:rsidRPr="00186C06">
        <w:rPr>
          <w:lang w:val="ru-RU"/>
        </w:rPr>
        <w:br/>
        <w:t>2. Контроль за исполнением настоящего приказа возложить на начальника отдела кадров Петрову А.А.</w:t>
      </w:r>
      <w:r w:rsidRPr="00186C06">
        <w:rPr>
          <w:lang w:val="ru-RU"/>
        </w:rPr>
        <w:br/>
      </w:r>
    </w:p>
    <w:p w14:paraId="1AC0AC1B" w14:textId="77777777" w:rsidR="004C2015" w:rsidRPr="00186C06" w:rsidRDefault="00000000">
      <w:pPr>
        <w:jc w:val="right"/>
        <w:rPr>
          <w:lang w:val="ru-RU"/>
        </w:rPr>
      </w:pPr>
      <w:r w:rsidRPr="00186C06">
        <w:rPr>
          <w:lang w:val="ru-RU"/>
        </w:rPr>
        <w:t>Генеральный директор    _________ /Сидоров С.С./</w:t>
      </w:r>
    </w:p>
    <w:sectPr w:rsidR="004C2015" w:rsidRPr="00186C06" w:rsidSect="00034616">
      <w:pgSz w:w="11906" w:h="16838"/>
      <w:pgMar w:top="1134" w:right="850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23049336">
    <w:abstractNumId w:val="8"/>
  </w:num>
  <w:num w:numId="2" w16cid:durableId="1686786957">
    <w:abstractNumId w:val="6"/>
  </w:num>
  <w:num w:numId="3" w16cid:durableId="802381272">
    <w:abstractNumId w:val="5"/>
  </w:num>
  <w:num w:numId="4" w16cid:durableId="721905432">
    <w:abstractNumId w:val="4"/>
  </w:num>
  <w:num w:numId="5" w16cid:durableId="916405012">
    <w:abstractNumId w:val="7"/>
  </w:num>
  <w:num w:numId="6" w16cid:durableId="300811939">
    <w:abstractNumId w:val="3"/>
  </w:num>
  <w:num w:numId="7" w16cid:durableId="1514882453">
    <w:abstractNumId w:val="2"/>
  </w:num>
  <w:num w:numId="8" w16cid:durableId="313602787">
    <w:abstractNumId w:val="1"/>
  </w:num>
  <w:num w:numId="9" w16cid:durableId="898632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14B45"/>
    <w:rsid w:val="0015074B"/>
    <w:rsid w:val="00186C06"/>
    <w:rsid w:val="0029639D"/>
    <w:rsid w:val="00326F90"/>
    <w:rsid w:val="004C2015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CB8E21"/>
  <w14:defaultImageDpi w14:val="300"/>
  <w15:docId w15:val="{2D770EDF-3AC1-4221-B7AD-CA5151A79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  <w:rPr>
      <w:rFonts w:ascii="Times New Roman" w:hAnsi="Times New Roman"/>
      <w:sz w:val="28"/>
    </w:rPr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542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636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generated by python-docx</dc:description>
  <cp:lastModifiedBy>Off Kley</cp:lastModifiedBy>
  <cp:revision>2</cp:revision>
  <dcterms:created xsi:type="dcterms:W3CDTF">2013-12-23T23:15:00Z</dcterms:created>
  <dcterms:modified xsi:type="dcterms:W3CDTF">2025-06-05T21:49:00Z</dcterms:modified>
  <cp:category/>
</cp:coreProperties>
</file>